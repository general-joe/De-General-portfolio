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706" w:rsidRDefault="00777E59">
      <w:pPr>
        <w:pStyle w:val="Title"/>
      </w:pPr>
      <w:r>
        <w:t>AMANKONA JOSEPH</w:t>
      </w:r>
    </w:p>
    <w:p w:rsidR="00CA4706" w:rsidRDefault="00777E59">
      <w:r>
        <w:t>Backend Web Developer | ICT &amp; Mathematics Educator</w:t>
      </w:r>
      <w:r>
        <w:br/>
        <w:t xml:space="preserve"> GitHub: https://github.com/general-joe?tab=repositories</w:t>
      </w:r>
    </w:p>
    <w:p w:rsidR="00CA4706" w:rsidRDefault="00777E59">
      <w:r>
        <w:t xml:space="preserve"> 0248533682 | ✉️ kwabijoe274@gmail.com</w:t>
      </w:r>
    </w:p>
    <w:p w:rsidR="00CA4706" w:rsidRDefault="00777E59">
      <w:r>
        <w:t xml:space="preserve">Box 77, </w:t>
      </w:r>
      <w:proofErr w:type="spellStart"/>
      <w:r>
        <w:t>Duayawnkwanta</w:t>
      </w:r>
      <w:proofErr w:type="spellEnd"/>
      <w:r>
        <w:t>, Ghana</w:t>
      </w:r>
    </w:p>
    <w:p w:rsidR="00CA4706" w:rsidRDefault="00777E59">
      <w:r>
        <w:t xml:space="preserve"> Nationality: Ghanaian | 🕊 Religion: Catholic | 🧑🏽 Marital Status: Single</w:t>
      </w:r>
    </w:p>
    <w:p w:rsidR="00CA4706" w:rsidRDefault="00777E59">
      <w:r>
        <w:t xml:space="preserve"> Languages: English, Asante Twi</w:t>
      </w:r>
    </w:p>
    <w:p w:rsidR="00CA4706" w:rsidRDefault="00777E59">
      <w:bookmarkStart w:id="0" w:name="_GoBack"/>
      <w:bookmarkEnd w:id="0"/>
      <w:r>
        <w:t xml:space="preserve"> Date of Birth: 12th January, 1985</w:t>
      </w: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PROFESSIONAL SUMMARY</w:t>
      </w:r>
    </w:p>
    <w:p w:rsidR="00CA4706" w:rsidRDefault="00777E59">
      <w:r>
        <w:t>Dynamic and detail-oriented full-stack web developer skilled in both frontend and backend development with a strong foundation in RESTful API development using Node.js, Express.js, TypeScript, and Prisma. Also a passionate and resu</w:t>
      </w:r>
      <w:r w:rsidR="00225175">
        <w:t>lts-driven educator with over 4</w:t>
      </w:r>
      <w:r>
        <w:t xml:space="preserve"> years of experience teaching ICT and Mathematics in Ghanaian Junior High Schools. Currently leveraging full-stack technologies including React.js to blend tech with education through AI-powered learning platforms aimed at transforming student experiences in local languages.</w:t>
      </w: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TECHNICAL SKILLS</w:t>
      </w:r>
    </w:p>
    <w:p w:rsidR="00CA4706" w:rsidRDefault="00777E59">
      <w:r>
        <w:t>Frontend: HTML, CSS, Tailwind CSS, React.js</w:t>
      </w: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EDUCATION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A4706">
        <w:tc>
          <w:tcPr>
            <w:tcW w:w="2880" w:type="dxa"/>
          </w:tcPr>
          <w:p w:rsidR="00CA4706" w:rsidRDefault="00777E59">
            <w:r>
              <w:t>Year</w:t>
            </w:r>
          </w:p>
        </w:tc>
        <w:tc>
          <w:tcPr>
            <w:tcW w:w="2880" w:type="dxa"/>
          </w:tcPr>
          <w:p w:rsidR="00CA4706" w:rsidRDefault="00777E59">
            <w:r>
              <w:t>Institution</w:t>
            </w:r>
          </w:p>
        </w:tc>
        <w:tc>
          <w:tcPr>
            <w:tcW w:w="2880" w:type="dxa"/>
          </w:tcPr>
          <w:p w:rsidR="00CA4706" w:rsidRDefault="00777E59">
            <w:r>
              <w:t>Certificate Awarded</w:t>
            </w:r>
          </w:p>
        </w:tc>
      </w:tr>
      <w:tr w:rsidR="00CA4706">
        <w:tc>
          <w:tcPr>
            <w:tcW w:w="2880" w:type="dxa"/>
          </w:tcPr>
          <w:p w:rsidR="00CA4706" w:rsidRDefault="00777E59">
            <w:r>
              <w:t>2022–Date</w:t>
            </w:r>
          </w:p>
        </w:tc>
        <w:tc>
          <w:tcPr>
            <w:tcW w:w="2880" w:type="dxa"/>
          </w:tcPr>
          <w:p w:rsidR="00CA4706" w:rsidRDefault="00777E59">
            <w:r>
              <w:t>AAMUSTED – Kumasi</w:t>
            </w:r>
          </w:p>
        </w:tc>
        <w:tc>
          <w:tcPr>
            <w:tcW w:w="2880" w:type="dxa"/>
          </w:tcPr>
          <w:p w:rsidR="00CA4706" w:rsidRDefault="00777E59">
            <w:r>
              <w:t>BSc Information Technology Education</w:t>
            </w:r>
          </w:p>
        </w:tc>
      </w:tr>
      <w:tr w:rsidR="00CA4706">
        <w:tc>
          <w:tcPr>
            <w:tcW w:w="2880" w:type="dxa"/>
          </w:tcPr>
          <w:p w:rsidR="00CA4706" w:rsidRDefault="00777E59">
            <w:r>
              <w:t>2014–2016</w:t>
            </w:r>
          </w:p>
        </w:tc>
        <w:tc>
          <w:tcPr>
            <w:tcW w:w="2880" w:type="dxa"/>
          </w:tcPr>
          <w:p w:rsidR="00CA4706" w:rsidRDefault="00777E59">
            <w:r>
              <w:t>University of Education, Winneba</w:t>
            </w:r>
          </w:p>
        </w:tc>
        <w:tc>
          <w:tcPr>
            <w:tcW w:w="2880" w:type="dxa"/>
          </w:tcPr>
          <w:p w:rsidR="00CA4706" w:rsidRDefault="00777E59">
            <w:r>
              <w:t>Diploma in Education</w:t>
            </w:r>
          </w:p>
        </w:tc>
      </w:tr>
      <w:tr w:rsidR="00CA4706">
        <w:tc>
          <w:tcPr>
            <w:tcW w:w="2880" w:type="dxa"/>
          </w:tcPr>
          <w:p w:rsidR="00CA4706" w:rsidRDefault="00777E59">
            <w:r>
              <w:t>2007–2010</w:t>
            </w:r>
          </w:p>
        </w:tc>
        <w:tc>
          <w:tcPr>
            <w:tcW w:w="2880" w:type="dxa"/>
          </w:tcPr>
          <w:p w:rsidR="00CA4706" w:rsidRDefault="00777E59">
            <w:r>
              <w:t>Sunyani Technical University</w:t>
            </w:r>
          </w:p>
        </w:tc>
        <w:tc>
          <w:tcPr>
            <w:tcW w:w="2880" w:type="dxa"/>
          </w:tcPr>
          <w:p w:rsidR="00CA4706" w:rsidRDefault="00777E59">
            <w:r>
              <w:t>HND Accountancy</w:t>
            </w:r>
          </w:p>
          <w:p w:rsidR="00777E59" w:rsidRDefault="00777E59"/>
        </w:tc>
      </w:tr>
      <w:tr w:rsidR="00CA4706">
        <w:tc>
          <w:tcPr>
            <w:tcW w:w="2880" w:type="dxa"/>
          </w:tcPr>
          <w:p w:rsidR="00CA4706" w:rsidRDefault="00777E59">
            <w:r>
              <w:lastRenderedPageBreak/>
              <w:t>2003–2006</w:t>
            </w:r>
          </w:p>
        </w:tc>
        <w:tc>
          <w:tcPr>
            <w:tcW w:w="2880" w:type="dxa"/>
          </w:tcPr>
          <w:p w:rsidR="00CA4706" w:rsidRDefault="00777E59">
            <w:r>
              <w:t>Berekum Methodist Secondary Technical School</w:t>
            </w:r>
          </w:p>
        </w:tc>
        <w:tc>
          <w:tcPr>
            <w:tcW w:w="2880" w:type="dxa"/>
          </w:tcPr>
          <w:p w:rsidR="00CA4706" w:rsidRDefault="00777E59">
            <w:r>
              <w:t>WASSCE</w:t>
            </w:r>
          </w:p>
        </w:tc>
      </w:tr>
    </w:tbl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ADDITIONAL TRAINING</w:t>
      </w:r>
    </w:p>
    <w:p w:rsidR="00CA4706" w:rsidRDefault="00777E59">
      <w:r>
        <w:t>2022 – ChippyCode: Backend Web Development</w:t>
      </w:r>
    </w:p>
    <w:p w:rsidR="00CA4706" w:rsidRDefault="00777E59">
      <w:r>
        <w:t>2019 – OGTECH Web Design</w:t>
      </w:r>
    </w:p>
    <w:p w:rsidR="00CA4706" w:rsidRDefault="00777E59">
      <w:r>
        <w:t>2007 – Computer Hardware Training</w:t>
      </w: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WORK EXPERIENCE</w:t>
      </w:r>
    </w:p>
    <w:p w:rsidR="00CA4706" w:rsidRDefault="00777E59">
      <w:pPr>
        <w:pStyle w:val="ListBullet"/>
      </w:pPr>
      <w:r>
        <w:t>Backend Web Developer</w:t>
      </w:r>
      <w:r>
        <w:br/>
        <w:t>ChippyCode – 2024 to Date</w:t>
      </w:r>
    </w:p>
    <w:p w:rsidR="00CA4706" w:rsidRDefault="00777E59">
      <w:r>
        <w:t>- Develops and maintains RESTful APIs for web applications.</w:t>
      </w:r>
    </w:p>
    <w:p w:rsidR="00CA4706" w:rsidRDefault="00777E59">
      <w:r>
        <w:t>- Collaborates with frontend developers and project teams to build scalable backend systems.</w:t>
      </w:r>
    </w:p>
    <w:p w:rsidR="00CA4706" w:rsidRDefault="00777E59">
      <w:r>
        <w:t>- Integrates modern database solutions using Prisma and MongoDB/PostgreSQL.</w:t>
      </w:r>
    </w:p>
    <w:p w:rsidR="00CA4706" w:rsidRDefault="00777E59">
      <w:pPr>
        <w:pStyle w:val="ListBullet"/>
      </w:pPr>
      <w:r>
        <w:t>Electoral Commission of Ghana (Tano North)</w:t>
      </w:r>
    </w:p>
    <w:p w:rsidR="00CA4706" w:rsidRDefault="00777E59">
      <w:r>
        <w:t>- Polling Station Officer (2023)</w:t>
      </w:r>
    </w:p>
    <w:p w:rsidR="00CA4706" w:rsidRDefault="00777E59">
      <w:r>
        <w:t>- Exhibition Officer (2023)</w:t>
      </w:r>
    </w:p>
    <w:p w:rsidR="00CA4706" w:rsidRDefault="00777E59">
      <w:r>
        <w:t>- Verification Officer (2020)</w:t>
      </w:r>
    </w:p>
    <w:p w:rsidR="00CA4706" w:rsidRDefault="00777E59">
      <w:pPr>
        <w:pStyle w:val="ListBullet"/>
      </w:pPr>
      <w:r>
        <w:t>ICT Teacher – Bredi JHS (2016–2022)</w:t>
      </w:r>
    </w:p>
    <w:p w:rsidR="00CA4706" w:rsidRDefault="00777E59">
      <w:r>
        <w:t>- Taught ICT to JHS1–3 students.</w:t>
      </w:r>
    </w:p>
    <w:p w:rsidR="00CA4706" w:rsidRDefault="00777E59">
      <w:r>
        <w:t>- Led digital literacy initiatives and introduced basic programming skills.</w:t>
      </w:r>
    </w:p>
    <w:p w:rsidR="00CA4706" w:rsidRDefault="00777E59">
      <w:r>
        <w:t>- Served as a mentor for tech club activities.</w:t>
      </w:r>
    </w:p>
    <w:p w:rsidR="00CA4706" w:rsidRDefault="00777E59">
      <w:pPr>
        <w:pStyle w:val="ListBullet"/>
      </w:pPr>
      <w:r>
        <w:t>Mathematics Teacher – Subriso No.1 JHS (2012–2016)</w:t>
      </w:r>
    </w:p>
    <w:p w:rsidR="00CA4706" w:rsidRDefault="00777E59">
      <w:r>
        <w:t>- Taught core Mathematics to JHS1–3 students.</w:t>
      </w:r>
    </w:p>
    <w:p w:rsidR="00CA4706" w:rsidRDefault="00777E59">
      <w:r>
        <w:t>- Supported BECE preparation and extra classes for struggling learners.</w:t>
      </w:r>
    </w:p>
    <w:p w:rsidR="00777E59" w:rsidRDefault="00777E59">
      <w:pPr>
        <w:pStyle w:val="Heading1"/>
      </w:pP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PROJECT HIGHLIGHTS</w:t>
      </w:r>
    </w:p>
    <w:p w:rsidR="00CA4706" w:rsidRDefault="00777E59">
      <w:pPr>
        <w:pStyle w:val="ListBullet"/>
      </w:pPr>
      <w:r>
        <w:t>AI-Powered Educational Platform (In Progress) – Role: Full Stack Developer</w:t>
      </w:r>
    </w:p>
    <w:p w:rsidR="00CA4706" w:rsidRDefault="00777E59">
      <w:r>
        <w:t>- MERN stack project with multilingual chatbot for Ghanaian students.</w:t>
      </w:r>
    </w:p>
    <w:p w:rsidR="00CA4706" w:rsidRDefault="00777E59">
      <w:r>
        <w:t>- Auto-generates lesson plans and schemes of work for teachers.</w:t>
      </w:r>
    </w:p>
    <w:p w:rsidR="00CA4706" w:rsidRDefault="00777E59">
      <w:pPr>
        <w:pStyle w:val="ListBullet"/>
      </w:pPr>
      <w:r>
        <w:t>LMS Platform for SHS Schools – Role: Full Stack Developer</w:t>
      </w:r>
    </w:p>
    <w:p w:rsidR="00CA4706" w:rsidRDefault="00777E59">
      <w:r>
        <w:t>- Final-year capstone project.</w:t>
      </w:r>
    </w:p>
    <w:p w:rsidR="00CA4706" w:rsidRDefault="00777E59">
      <w:r>
        <w:t>- Built with React.js, Node.js, Express.js, Prisma, and MongoDB.</w:t>
      </w:r>
    </w:p>
    <w:p w:rsidR="00CA4706" w:rsidRDefault="00777E59">
      <w:r>
        <w:t>- Designed to improve student-teacher content management in SHS schools across Ghana.</w:t>
      </w:r>
    </w:p>
    <w:p w:rsidR="00CA4706" w:rsidRPr="00225175" w:rsidRDefault="00777E59">
      <w:pPr>
        <w:pStyle w:val="Heading1"/>
        <w:rPr>
          <w:color w:val="auto"/>
        </w:rPr>
      </w:pPr>
      <w:r w:rsidRPr="00225175">
        <w:rPr>
          <w:color w:val="auto"/>
        </w:rPr>
        <w:t>STRENGTHS</w:t>
      </w:r>
    </w:p>
    <w:p w:rsidR="00CA4706" w:rsidRDefault="00777E59">
      <w:r>
        <w:t>- Bridging education with modern web technologies</w:t>
      </w:r>
    </w:p>
    <w:p w:rsidR="00CA4706" w:rsidRDefault="00777E59">
      <w:r>
        <w:t>- Community-focused and passionate about student success</w:t>
      </w:r>
    </w:p>
    <w:p w:rsidR="00CA4706" w:rsidRDefault="00777E59">
      <w:r>
        <w:t>- Strong teamwork, adaptability, and continuous learning mindset</w:t>
      </w:r>
    </w:p>
    <w:p w:rsidR="00CA4706" w:rsidRDefault="00777E59">
      <w:pPr>
        <w:pStyle w:val="ListBullet"/>
      </w:pPr>
      <w:r>
        <w:t>Intern Web Developer</w:t>
      </w:r>
      <w:r>
        <w:br/>
        <w:t>Kumatech – 2025 to Date</w:t>
      </w:r>
    </w:p>
    <w:p w:rsidR="00CA4706" w:rsidRDefault="00777E59">
      <w:r>
        <w:t>- Assisting in the design and development of an ERP web application.</w:t>
      </w:r>
    </w:p>
    <w:p w:rsidR="00CA4706" w:rsidRDefault="00777E59">
      <w:r>
        <w:t>- Collaborating with senior developers to implement business logic and database models.</w:t>
      </w:r>
    </w:p>
    <w:p w:rsidR="00CA4706" w:rsidRDefault="00777E59">
      <w:pPr>
        <w:pStyle w:val="ListBullet"/>
      </w:pPr>
      <w:r>
        <w:t>ICT Teacher – Serwaa Kesse Girls' SHS (2025 to Date)</w:t>
      </w:r>
    </w:p>
    <w:p w:rsidR="00CA4706" w:rsidRDefault="00777E59">
      <w:r>
        <w:t>- Teaching HTML, QBASIC, Database, and Networking Basics.</w:t>
      </w:r>
    </w:p>
    <w:p w:rsidR="00CA4706" w:rsidRDefault="00777E59">
      <w:r>
        <w:t>- Supporting students in practical coding and computing exercises.</w:t>
      </w:r>
    </w:p>
    <w:p w:rsidR="00225175" w:rsidRDefault="00225175"/>
    <w:p w:rsidR="00225175" w:rsidRPr="00225175" w:rsidRDefault="00225175">
      <w:r w:rsidRPr="00225175">
        <w:t>HOBBIES</w:t>
      </w:r>
    </w:p>
    <w:p w:rsidR="00225175" w:rsidRDefault="00225175" w:rsidP="00225175">
      <w:pPr>
        <w:pStyle w:val="ListParagraph"/>
        <w:numPr>
          <w:ilvl w:val="0"/>
          <w:numId w:val="10"/>
        </w:numPr>
      </w:pPr>
      <w:r>
        <w:t>Listening to music</w:t>
      </w:r>
    </w:p>
    <w:p w:rsidR="00225175" w:rsidRDefault="00225175" w:rsidP="00225175">
      <w:pPr>
        <w:pStyle w:val="ListParagraph"/>
        <w:numPr>
          <w:ilvl w:val="0"/>
          <w:numId w:val="10"/>
        </w:numPr>
      </w:pPr>
      <w:r>
        <w:t xml:space="preserve">Reading of programming books as well coding </w:t>
      </w:r>
    </w:p>
    <w:p w:rsidR="00225175" w:rsidRDefault="00225175" w:rsidP="00225175"/>
    <w:p w:rsidR="00225175" w:rsidRDefault="00225175" w:rsidP="00225175"/>
    <w:p w:rsidR="00225175" w:rsidRDefault="00225175" w:rsidP="00225175">
      <w:r>
        <w:lastRenderedPageBreak/>
        <w:t>REFERENCE</w:t>
      </w:r>
    </w:p>
    <w:p w:rsidR="00225175" w:rsidRDefault="00225175" w:rsidP="00225175">
      <w:r>
        <w:t xml:space="preserve">CEO of </w:t>
      </w:r>
      <w:proofErr w:type="spellStart"/>
      <w:r>
        <w:t>Kumatech</w:t>
      </w:r>
      <w:proofErr w:type="spellEnd"/>
      <w:r>
        <w:t xml:space="preserve"> Limited and </w:t>
      </w:r>
      <w:proofErr w:type="spellStart"/>
      <w:r>
        <w:t>ChippyCode</w:t>
      </w:r>
      <w:proofErr w:type="spellEnd"/>
      <w:r>
        <w:t xml:space="preserve"> </w:t>
      </w:r>
    </w:p>
    <w:p w:rsidR="00225175" w:rsidRDefault="00225175" w:rsidP="00225175">
      <w:r>
        <w:t xml:space="preserve">Desmond </w:t>
      </w:r>
      <w:proofErr w:type="spellStart"/>
      <w:r>
        <w:t>Adusei</w:t>
      </w:r>
      <w:proofErr w:type="spellEnd"/>
      <w:r w:rsidR="001446D8">
        <w:t xml:space="preserve"> </w:t>
      </w:r>
      <w:proofErr w:type="spellStart"/>
      <w:r w:rsidR="001446D8">
        <w:t>Amankwaah</w:t>
      </w:r>
      <w:proofErr w:type="spellEnd"/>
    </w:p>
    <w:p w:rsidR="001446D8" w:rsidRDefault="001446D8" w:rsidP="00225175">
      <w:r>
        <w:t>(+233248111128)</w:t>
      </w:r>
    </w:p>
    <w:p w:rsidR="001446D8" w:rsidRDefault="001446D8" w:rsidP="00225175"/>
    <w:p w:rsidR="001446D8" w:rsidRDefault="001446D8" w:rsidP="00225175">
      <w:r>
        <w:t xml:space="preserve">CEO of </w:t>
      </w:r>
      <w:proofErr w:type="spellStart"/>
      <w:r>
        <w:t>Masyntech</w:t>
      </w:r>
      <w:proofErr w:type="spellEnd"/>
      <w:r>
        <w:t xml:space="preserve"> Coding School-Kumasi </w:t>
      </w:r>
      <w:proofErr w:type="spellStart"/>
      <w:r>
        <w:t>Adom</w:t>
      </w:r>
      <w:proofErr w:type="spellEnd"/>
    </w:p>
    <w:p w:rsidR="001446D8" w:rsidRDefault="001446D8" w:rsidP="00225175">
      <w:r>
        <w:t xml:space="preserve">Emmanuel </w:t>
      </w:r>
      <w:proofErr w:type="spellStart"/>
      <w:r>
        <w:t>Tweneboa-koduah</w:t>
      </w:r>
      <w:proofErr w:type="spellEnd"/>
    </w:p>
    <w:p w:rsidR="001446D8" w:rsidRDefault="001446D8" w:rsidP="00225175">
      <w:r>
        <w:t>(+233537782941)</w:t>
      </w:r>
    </w:p>
    <w:p w:rsidR="00225175" w:rsidRDefault="00225175" w:rsidP="00225175"/>
    <w:sectPr w:rsidR="002251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79D12AA9"/>
    <w:multiLevelType w:val="hybridMultilevel"/>
    <w:tmpl w:val="A23C4B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446D8"/>
    <w:rsid w:val="0015074B"/>
    <w:rsid w:val="00225175"/>
    <w:rsid w:val="0029639D"/>
    <w:rsid w:val="00326F90"/>
    <w:rsid w:val="00777E59"/>
    <w:rsid w:val="00AA1D8D"/>
    <w:rsid w:val="00B47730"/>
    <w:rsid w:val="00CA4706"/>
    <w:rsid w:val="00CB0664"/>
    <w:rsid w:val="00CF5E2D"/>
    <w:rsid w:val="00F27E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D9A1C04-B66F-40D8-862E-20BD15741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2025E0-46C4-40DA-B18E-3F33A1FC5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3442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2025-06-23T23:46:00Z</dcterms:created>
  <dcterms:modified xsi:type="dcterms:W3CDTF">2025-07-05T20:50:00Z</dcterms:modified>
  <cp:category/>
</cp:coreProperties>
</file>